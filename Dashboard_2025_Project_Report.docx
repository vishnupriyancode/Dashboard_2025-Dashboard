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F27FE" w14:textId="77777777" w:rsidR="00E31E5E" w:rsidRDefault="00000000">
      <w:pPr>
        <w:pStyle w:val="Title"/>
        <w:jc w:val="center"/>
      </w:pPr>
      <w:r>
        <w:t>Dashboard 2025</w:t>
      </w:r>
    </w:p>
    <w:p w14:paraId="0D8E22AE" w14:textId="77777777" w:rsidR="00E31E5E" w:rsidRDefault="00000000">
      <w:pPr>
        <w:jc w:val="center"/>
      </w:pPr>
      <w:r>
        <w:t>Comprehensive Project Report</w:t>
      </w:r>
    </w:p>
    <w:p w14:paraId="296567DB" w14:textId="522429B2" w:rsidR="00E31E5E" w:rsidRDefault="00000000">
      <w:r>
        <w:t>Generated on: August 14, 2025</w:t>
      </w:r>
    </w:p>
    <w:p w14:paraId="324E01DE" w14:textId="77777777" w:rsidR="00E31E5E" w:rsidRDefault="00000000">
      <w:pPr>
        <w:pStyle w:val="Heading1"/>
      </w:pPr>
      <w:r>
        <w:t>Table of Contents</w:t>
      </w:r>
    </w:p>
    <w:p w14:paraId="75AA7C29" w14:textId="77777777" w:rsidR="00E31E5E" w:rsidRDefault="00000000">
      <w:r>
        <w:t>1. Executive Summary</w:t>
      </w:r>
      <w:r>
        <w:br/>
        <w:t>2. Project Overview</w:t>
      </w:r>
      <w:r>
        <w:br/>
        <w:t>3. Technical Architecture</w:t>
      </w:r>
      <w:r>
        <w:br/>
        <w:t>4. Frontend Implementation</w:t>
      </w:r>
      <w:r>
        <w:br/>
        <w:t>5. Backend Implementation</w:t>
      </w:r>
      <w:r>
        <w:br/>
        <w:t>6. Database Design</w:t>
      </w:r>
      <w:r>
        <w:br/>
        <w:t>7. Deployment &amp; DevOps</w:t>
      </w:r>
      <w:r>
        <w:br/>
        <w:t>8. Features &amp; Functionality</w:t>
      </w:r>
      <w:r>
        <w:br/>
        <w:t>9. Security Implementation</w:t>
      </w:r>
      <w:r>
        <w:br/>
        <w:t>10. Testing Strategy</w:t>
      </w:r>
      <w:r>
        <w:br/>
        <w:t>11. Project Timeline</w:t>
      </w:r>
      <w:r>
        <w:br/>
        <w:t>12. Risk Assessment</w:t>
      </w:r>
      <w:r>
        <w:br/>
        <w:t>13. Future Roadmap</w:t>
      </w:r>
      <w:r>
        <w:br/>
        <w:t>14. Conclusion</w:t>
      </w:r>
    </w:p>
    <w:p w14:paraId="286A1AEB" w14:textId="77777777" w:rsidR="00E31E5E" w:rsidRDefault="00000000">
      <w:r>
        <w:br w:type="page"/>
      </w:r>
    </w:p>
    <w:p w14:paraId="0997841D" w14:textId="77777777" w:rsidR="00E31E5E" w:rsidRDefault="00000000">
      <w:pPr>
        <w:pStyle w:val="Heading1"/>
      </w:pPr>
      <w:r>
        <w:lastRenderedPageBreak/>
        <w:t>1. Executive Summary</w:t>
      </w:r>
    </w:p>
    <w:p w14:paraId="14B3FEBD" w14:textId="77777777" w:rsidR="00E31E5E" w:rsidRDefault="00000000">
      <w:r>
        <w:t>Dashboard 2025 is a modern, full-stack web application designed to provide comprehensive data visualization and management capabilities. The project implements a PERN (PostgreSQL, Express.js, React, Node.js) stack with Docker containerization, offering a scalable and maintainable solution for dashboard applications.</w:t>
      </w:r>
    </w:p>
    <w:p w14:paraId="584066F6" w14:textId="77777777" w:rsidR="00E31E5E" w:rsidRDefault="00000000">
      <w:pPr>
        <w:pStyle w:val="ListBullet"/>
      </w:pPr>
      <w:r>
        <w:t>• Modern React-based frontend with responsive design</w:t>
      </w:r>
    </w:p>
    <w:p w14:paraId="39BABE17" w14:textId="77777777" w:rsidR="00E31E5E" w:rsidRDefault="00000000">
      <w:pPr>
        <w:pStyle w:val="ListBullet"/>
      </w:pPr>
      <w:r>
        <w:t>• Secure Node.js backend with JWT authentication</w:t>
      </w:r>
    </w:p>
    <w:p w14:paraId="4C1B4036" w14:textId="77777777" w:rsidR="00E31E5E" w:rsidRDefault="00000000">
      <w:pPr>
        <w:pStyle w:val="ListBullet"/>
      </w:pPr>
      <w:r>
        <w:t>• PostgreSQL database with SQLite fallback</w:t>
      </w:r>
    </w:p>
    <w:p w14:paraId="4C7B38E0" w14:textId="77777777" w:rsidR="00E31E5E" w:rsidRDefault="00000000">
      <w:pPr>
        <w:pStyle w:val="ListBullet"/>
      </w:pPr>
      <w:r>
        <w:t>• Docker containerization for easy deployment</w:t>
      </w:r>
    </w:p>
    <w:p w14:paraId="2E41BA60" w14:textId="77777777" w:rsidR="00E31E5E" w:rsidRDefault="00000000">
      <w:pPr>
        <w:pStyle w:val="ListBullet"/>
      </w:pPr>
      <w:r>
        <w:t>• Real-time data visualization with Chart.js</w:t>
      </w:r>
    </w:p>
    <w:p w14:paraId="2A97B5EA" w14:textId="77777777" w:rsidR="00E31E5E" w:rsidRDefault="00000000">
      <w:pPr>
        <w:pStyle w:val="ListBullet"/>
      </w:pPr>
      <w:r>
        <w:t>• Comprehensive API management and logging</w:t>
      </w:r>
    </w:p>
    <w:p w14:paraId="192A9EF6" w14:textId="77777777" w:rsidR="00E31E5E" w:rsidRDefault="00000000">
      <w:pPr>
        <w:pStyle w:val="Heading1"/>
      </w:pPr>
      <w:r>
        <w:t>2. Project Overview</w:t>
      </w:r>
    </w:p>
    <w:p w14:paraId="13210BC0" w14:textId="77777777" w:rsidR="00E31E5E" w:rsidRDefault="00000000">
      <w:r>
        <w:t>The Dashboard 2025 project aims to create a comprehensive dashboard solution that provides users with intuitive data visualization, secure authentication, and efficient data management capabilities. The application is designed to handle various types of data and present them in an easily digestible format.</w:t>
      </w:r>
    </w:p>
    <w:p w14:paraId="75CC8A0E" w14:textId="77777777" w:rsidR="00E31E5E" w:rsidRDefault="00000000">
      <w:pPr>
        <w:pStyle w:val="Heading2"/>
      </w:pPr>
      <w:r>
        <w:t>Project Objectives</w:t>
      </w:r>
    </w:p>
    <w:p w14:paraId="42D93BF6" w14:textId="77777777" w:rsidR="00E31E5E" w:rsidRDefault="00000000">
      <w:pPr>
        <w:pStyle w:val="ListBullet"/>
      </w:pPr>
      <w:r>
        <w:t>• Develop a responsive and user-friendly dashboard interface</w:t>
      </w:r>
    </w:p>
    <w:p w14:paraId="22DE3665" w14:textId="77777777" w:rsidR="00E31E5E" w:rsidRDefault="00000000">
      <w:pPr>
        <w:pStyle w:val="ListBullet"/>
      </w:pPr>
      <w:r>
        <w:t>• Implement secure user authentication and authorization</w:t>
      </w:r>
    </w:p>
    <w:p w14:paraId="41D974FE" w14:textId="77777777" w:rsidR="00E31E5E" w:rsidRDefault="00000000">
      <w:pPr>
        <w:pStyle w:val="ListBullet"/>
      </w:pPr>
      <w:r>
        <w:t>• Create efficient data visualization components</w:t>
      </w:r>
    </w:p>
    <w:p w14:paraId="4E6A05DF" w14:textId="77777777" w:rsidR="00E31E5E" w:rsidRDefault="00000000">
      <w:pPr>
        <w:pStyle w:val="ListBullet"/>
      </w:pPr>
      <w:r>
        <w:t>• Provide comprehensive API management and logging</w:t>
      </w:r>
    </w:p>
    <w:p w14:paraId="54700E6F" w14:textId="77777777" w:rsidR="00E31E5E" w:rsidRDefault="00000000">
      <w:pPr>
        <w:pStyle w:val="ListBullet"/>
      </w:pPr>
      <w:r>
        <w:t>• Ensure scalability and maintainability through modern architecture</w:t>
      </w:r>
    </w:p>
    <w:p w14:paraId="69E68AAB" w14:textId="77777777" w:rsidR="00E31E5E" w:rsidRDefault="00000000">
      <w:pPr>
        <w:pStyle w:val="ListBullet"/>
      </w:pPr>
      <w:r>
        <w:t>• Implement containerized deployment for easy scaling</w:t>
      </w:r>
    </w:p>
    <w:p w14:paraId="4C62B3DD" w14:textId="77777777" w:rsidR="00E31E5E" w:rsidRDefault="00000000">
      <w:pPr>
        <w:pStyle w:val="Heading1"/>
      </w:pPr>
      <w:r>
        <w:t>3. Technical Architecture</w:t>
      </w:r>
    </w:p>
    <w:p w14:paraId="019AF4CA" w14:textId="77777777" w:rsidR="00E31E5E" w:rsidRDefault="00000000">
      <w:r>
        <w:t>The project follows a modern microservices architecture with clear separation of concerns between frontend and backend components.</w:t>
      </w:r>
    </w:p>
    <w:p w14:paraId="30AD9225" w14:textId="77777777" w:rsidR="00E31E5E" w:rsidRDefault="00000000">
      <w:pPr>
        <w:pStyle w:val="Heading2"/>
      </w:pPr>
      <w:r>
        <w:t>Technology Stack</w:t>
      </w:r>
    </w:p>
    <w:p w14:paraId="0DCC6818" w14:textId="77777777" w:rsidR="00E31E5E" w:rsidRDefault="00000000">
      <w:pPr>
        <w:pStyle w:val="Heading3"/>
      </w:pPr>
      <w:r>
        <w:t>Frontend Technologies</w:t>
      </w:r>
    </w:p>
    <w:p w14:paraId="75C206BE" w14:textId="77777777" w:rsidR="00E31E5E" w:rsidRDefault="00000000">
      <w:pPr>
        <w:pStyle w:val="ListBullet"/>
      </w:pPr>
      <w:r>
        <w:t>• React 18.2.0 - Modern JavaScript library for building user interfaces</w:t>
      </w:r>
    </w:p>
    <w:p w14:paraId="2F899B0D" w14:textId="77777777" w:rsidR="00E31E5E" w:rsidRDefault="00000000">
      <w:pPr>
        <w:pStyle w:val="ListBullet"/>
      </w:pPr>
      <w:r>
        <w:t>• Vite - Fast build tool and development server</w:t>
      </w:r>
    </w:p>
    <w:p w14:paraId="4D0E12DF" w14:textId="77777777" w:rsidR="00E31E5E" w:rsidRDefault="00000000">
      <w:pPr>
        <w:pStyle w:val="ListBullet"/>
      </w:pPr>
      <w:r>
        <w:t>• Tailwind CSS - Utility-first CSS framework</w:t>
      </w:r>
    </w:p>
    <w:p w14:paraId="2FF6C3FD" w14:textId="77777777" w:rsidR="00E31E5E" w:rsidRDefault="00000000">
      <w:pPr>
        <w:pStyle w:val="ListBullet"/>
      </w:pPr>
      <w:r>
        <w:t>• Ant Design - Enterprise UI design language and React UI library</w:t>
      </w:r>
    </w:p>
    <w:p w14:paraId="28C9859F" w14:textId="77777777" w:rsidR="00E31E5E" w:rsidRDefault="00000000">
      <w:pPr>
        <w:pStyle w:val="ListBullet"/>
      </w:pPr>
      <w:r>
        <w:t>• Chart.js - Flexible JavaScript charting library</w:t>
      </w:r>
    </w:p>
    <w:p w14:paraId="5617EDE4" w14:textId="77777777" w:rsidR="00E31E5E" w:rsidRDefault="00000000">
      <w:pPr>
        <w:pStyle w:val="ListBullet"/>
      </w:pPr>
      <w:r>
        <w:t>• React Router - Declarative routing for React applications</w:t>
      </w:r>
    </w:p>
    <w:p w14:paraId="6F0E2874" w14:textId="77777777" w:rsidR="00E31E5E" w:rsidRDefault="00000000">
      <w:pPr>
        <w:pStyle w:val="Heading3"/>
      </w:pPr>
      <w:r>
        <w:lastRenderedPageBreak/>
        <w:t>Backend Technologies</w:t>
      </w:r>
    </w:p>
    <w:p w14:paraId="0D32E82C" w14:textId="77777777" w:rsidR="00E31E5E" w:rsidRDefault="00000000">
      <w:pPr>
        <w:pStyle w:val="ListBullet"/>
      </w:pPr>
      <w:r>
        <w:t>• Node.js - JavaScript runtime environment</w:t>
      </w:r>
    </w:p>
    <w:p w14:paraId="7501A78A" w14:textId="77777777" w:rsidR="00E31E5E" w:rsidRDefault="00000000">
      <w:pPr>
        <w:pStyle w:val="ListBullet"/>
      </w:pPr>
      <w:r>
        <w:t>• Express.js - Web application framework</w:t>
      </w:r>
    </w:p>
    <w:p w14:paraId="5B8544E1" w14:textId="77777777" w:rsidR="00E31E5E" w:rsidRDefault="00000000">
      <w:pPr>
        <w:pStyle w:val="ListBullet"/>
      </w:pPr>
      <w:r>
        <w:t>• PostgreSQL - Advanced open-source relational database</w:t>
      </w:r>
    </w:p>
    <w:p w14:paraId="22B04D5F" w14:textId="77777777" w:rsidR="00E31E5E" w:rsidRDefault="00000000">
      <w:pPr>
        <w:pStyle w:val="ListBullet"/>
      </w:pPr>
      <w:r>
        <w:t>• SQLite - Lightweight, serverless database engine</w:t>
      </w:r>
    </w:p>
    <w:p w14:paraId="609502FC" w14:textId="77777777" w:rsidR="00E31E5E" w:rsidRDefault="00000000">
      <w:pPr>
        <w:pStyle w:val="ListBullet"/>
      </w:pPr>
      <w:r>
        <w:t>• JWT - JSON Web Token for authentication</w:t>
      </w:r>
    </w:p>
    <w:p w14:paraId="4FA076B5" w14:textId="77777777" w:rsidR="00E31E5E" w:rsidRDefault="00000000">
      <w:pPr>
        <w:pStyle w:val="ListBullet"/>
      </w:pPr>
      <w:r>
        <w:t>• bcryptjs - Password hashing library</w:t>
      </w:r>
    </w:p>
    <w:p w14:paraId="59F6CC94" w14:textId="77777777" w:rsidR="00E31E5E" w:rsidRDefault="00000000">
      <w:pPr>
        <w:pStyle w:val="Heading3"/>
      </w:pPr>
      <w:r>
        <w:t>DevOps &amp; Deployment</w:t>
      </w:r>
    </w:p>
    <w:p w14:paraId="6C1326E6" w14:textId="77777777" w:rsidR="00E31E5E" w:rsidRDefault="00000000">
      <w:pPr>
        <w:pStyle w:val="ListBullet"/>
      </w:pPr>
      <w:r>
        <w:t>• Docker - Containerization platform</w:t>
      </w:r>
    </w:p>
    <w:p w14:paraId="35C83D4B" w14:textId="77777777" w:rsidR="00E31E5E" w:rsidRDefault="00000000">
      <w:pPr>
        <w:pStyle w:val="ListBullet"/>
      </w:pPr>
      <w:r>
        <w:t>• Docker Compose - Multi-container Docker applications</w:t>
      </w:r>
    </w:p>
    <w:p w14:paraId="5DE423E9" w14:textId="77777777" w:rsidR="00E31E5E" w:rsidRDefault="00000000">
      <w:pPr>
        <w:pStyle w:val="ListBullet"/>
      </w:pPr>
      <w:r>
        <w:t>• PostgreSQL 15 - Database container</w:t>
      </w:r>
    </w:p>
    <w:p w14:paraId="14428E4B" w14:textId="77777777" w:rsidR="00E31E5E" w:rsidRDefault="00000000">
      <w:pPr>
        <w:pStyle w:val="ListBullet"/>
      </w:pPr>
      <w:r>
        <w:t>• Health checks and monitoring</w:t>
      </w:r>
    </w:p>
    <w:p w14:paraId="58599542" w14:textId="77777777" w:rsidR="00E31E5E" w:rsidRDefault="00000000">
      <w:pPr>
        <w:pStyle w:val="ListBullet"/>
      </w:pPr>
      <w:r>
        <w:t>• Volume management for data persistence</w:t>
      </w:r>
    </w:p>
    <w:p w14:paraId="7FBFDFC9" w14:textId="77777777" w:rsidR="00E31E5E" w:rsidRDefault="00000000">
      <w:pPr>
        <w:pStyle w:val="Heading1"/>
      </w:pPr>
      <w:r>
        <w:t>4. Frontend Implementation</w:t>
      </w:r>
    </w:p>
    <w:p w14:paraId="7EF927EA" w14:textId="77777777" w:rsidR="00E31E5E" w:rsidRDefault="00000000">
      <w:r>
        <w:t>The frontend is built using React 18 with modern hooks and functional components, providing a responsive and interactive user experience.</w:t>
      </w:r>
    </w:p>
    <w:p w14:paraId="377D2CA0" w14:textId="77777777" w:rsidR="00E31E5E" w:rsidRDefault="00000000">
      <w:pPr>
        <w:pStyle w:val="Heading2"/>
      </w:pPr>
      <w:r>
        <w:t>Key Components</w:t>
      </w:r>
    </w:p>
    <w:p w14:paraId="5825D043" w14:textId="77777777" w:rsidR="00E31E5E" w:rsidRDefault="00000000">
      <w:pPr>
        <w:pStyle w:val="ListBullet"/>
      </w:pPr>
      <w:r>
        <w:t>• Dashboard - Main dashboard with charts and metrics</w:t>
      </w:r>
    </w:p>
    <w:p w14:paraId="3DB387E3" w14:textId="77777777" w:rsidR="00E31E5E" w:rsidRDefault="00000000">
      <w:pPr>
        <w:pStyle w:val="ListBullet"/>
      </w:pPr>
      <w:r>
        <w:t>• Sidebar - Navigation component with menu items</w:t>
      </w:r>
    </w:p>
    <w:p w14:paraId="2B70D85F" w14:textId="77777777" w:rsidR="00E31E5E" w:rsidRDefault="00000000">
      <w:pPr>
        <w:pStyle w:val="ListBullet"/>
      </w:pPr>
      <w:r>
        <w:t>• TopBar - Header component with user information</w:t>
      </w:r>
    </w:p>
    <w:p w14:paraId="2329843D" w14:textId="77777777" w:rsidR="00E31E5E" w:rsidRDefault="00000000">
      <w:pPr>
        <w:pStyle w:val="ListBullet"/>
      </w:pPr>
      <w:r>
        <w:t>• Login - Authentication interface</w:t>
      </w:r>
    </w:p>
    <w:p w14:paraId="0AC2D5D4" w14:textId="77777777" w:rsidR="00E31E5E" w:rsidRDefault="00000000">
      <w:pPr>
        <w:pStyle w:val="ListBullet"/>
      </w:pPr>
      <w:r>
        <w:t>• ApiLogsTable - API request logging and monitoring</w:t>
      </w:r>
    </w:p>
    <w:p w14:paraId="6F91EC4C" w14:textId="77777777" w:rsidR="00E31E5E" w:rsidRDefault="00000000">
      <w:pPr>
        <w:pStyle w:val="ListBullet"/>
      </w:pPr>
      <w:r>
        <w:t>• RequestPage - API request management</w:t>
      </w:r>
    </w:p>
    <w:p w14:paraId="4C2307FC" w14:textId="77777777" w:rsidR="00E31E5E" w:rsidRDefault="00000000">
      <w:pPr>
        <w:pStyle w:val="ListBullet"/>
      </w:pPr>
      <w:r>
        <w:t>• DailyReport - Daily reporting functionality</w:t>
      </w:r>
    </w:p>
    <w:p w14:paraId="76F6296F" w14:textId="77777777" w:rsidR="00E31E5E" w:rsidRDefault="00000000">
      <w:pPr>
        <w:pStyle w:val="ListBullet"/>
      </w:pPr>
      <w:r>
        <w:t>• UserProfile - User profile management</w:t>
      </w:r>
    </w:p>
    <w:p w14:paraId="5CA06DD3" w14:textId="77777777" w:rsidR="00E31E5E" w:rsidRDefault="00000000">
      <w:pPr>
        <w:pStyle w:val="ListBullet"/>
      </w:pPr>
      <w:r>
        <w:t>• ProtectedRoute - Route protection for authenticated users</w:t>
      </w:r>
    </w:p>
    <w:p w14:paraId="11A22414" w14:textId="77777777" w:rsidR="00E31E5E" w:rsidRDefault="00000000">
      <w:pPr>
        <w:pStyle w:val="Heading2"/>
      </w:pPr>
      <w:r>
        <w:t>UI/UX Features</w:t>
      </w:r>
    </w:p>
    <w:p w14:paraId="144EC060" w14:textId="77777777" w:rsidR="00E31E5E" w:rsidRDefault="00000000">
      <w:pPr>
        <w:pStyle w:val="ListBullet"/>
      </w:pPr>
      <w:r>
        <w:t>• Responsive design for all device sizes</w:t>
      </w:r>
    </w:p>
    <w:p w14:paraId="2C36E3B1" w14:textId="77777777" w:rsidR="00E31E5E" w:rsidRDefault="00000000">
      <w:pPr>
        <w:pStyle w:val="ListBullet"/>
      </w:pPr>
      <w:r>
        <w:t>• Modern Material Design principles</w:t>
      </w:r>
    </w:p>
    <w:p w14:paraId="50C9B559" w14:textId="77777777" w:rsidR="00E31E5E" w:rsidRDefault="00000000">
      <w:pPr>
        <w:pStyle w:val="ListBullet"/>
      </w:pPr>
      <w:r>
        <w:t>• Interactive charts and data visualization</w:t>
      </w:r>
    </w:p>
    <w:p w14:paraId="653EEC13" w14:textId="77777777" w:rsidR="00E31E5E" w:rsidRDefault="00000000">
      <w:pPr>
        <w:pStyle w:val="ListBullet"/>
      </w:pPr>
      <w:r>
        <w:t>• Real-time data updates</w:t>
      </w:r>
    </w:p>
    <w:p w14:paraId="39F37F73" w14:textId="77777777" w:rsidR="00E31E5E" w:rsidRDefault="00000000">
      <w:pPr>
        <w:pStyle w:val="ListBullet"/>
      </w:pPr>
      <w:r>
        <w:t>• Intuitive navigation and user flow</w:t>
      </w:r>
    </w:p>
    <w:p w14:paraId="4D6D43DB" w14:textId="77777777" w:rsidR="00E31E5E" w:rsidRDefault="00000000">
      <w:pPr>
        <w:pStyle w:val="ListBullet"/>
      </w:pPr>
      <w:r>
        <w:t>• Consistent design language throughout the application</w:t>
      </w:r>
    </w:p>
    <w:p w14:paraId="73D103AB" w14:textId="77777777" w:rsidR="00E31E5E" w:rsidRDefault="00000000">
      <w:pPr>
        <w:pStyle w:val="Heading1"/>
      </w:pPr>
      <w:r>
        <w:t>5. Backend Implementation</w:t>
      </w:r>
    </w:p>
    <w:p w14:paraId="3486B287" w14:textId="77777777" w:rsidR="00E31E5E" w:rsidRDefault="00000000">
      <w:r>
        <w:t>The backend is built using Node.js and Express.js, providing a robust API layer with secure authentication and efficient data handling.</w:t>
      </w:r>
    </w:p>
    <w:p w14:paraId="2E7BC52D" w14:textId="77777777" w:rsidR="00E31E5E" w:rsidRDefault="00000000">
      <w:pPr>
        <w:pStyle w:val="Heading2"/>
      </w:pPr>
      <w:r>
        <w:lastRenderedPageBreak/>
        <w:t>API Endpoints</w:t>
      </w:r>
    </w:p>
    <w:p w14:paraId="5D482AE9" w14:textId="77777777" w:rsidR="00E31E5E" w:rsidRDefault="00000000">
      <w:pPr>
        <w:pStyle w:val="ListBullet"/>
      </w:pPr>
      <w:r>
        <w:t>• /api/auth - Authentication endpoints (login, register, verify)</w:t>
      </w:r>
    </w:p>
    <w:p w14:paraId="34A30523" w14:textId="77777777" w:rsidR="00E31E5E" w:rsidRDefault="00000000">
      <w:pPr>
        <w:pStyle w:val="ListBullet"/>
      </w:pPr>
      <w:r>
        <w:t>• /api/data - Data management and retrieval endpoints</w:t>
      </w:r>
    </w:p>
    <w:p w14:paraId="6D08D70B" w14:textId="77777777" w:rsidR="00E31E5E" w:rsidRDefault="00000000">
      <w:pPr>
        <w:pStyle w:val="ListBullet"/>
      </w:pPr>
      <w:r>
        <w:t>• /api/health - Health check endpoint for monitoring</w:t>
      </w:r>
    </w:p>
    <w:p w14:paraId="072EBE34" w14:textId="77777777" w:rsidR="00E31E5E" w:rsidRDefault="00000000">
      <w:pPr>
        <w:pStyle w:val="Heading2"/>
      </w:pPr>
      <w:r>
        <w:t>Middleware Implementation</w:t>
      </w:r>
    </w:p>
    <w:p w14:paraId="27439873" w14:textId="77777777" w:rsidR="00E31E5E" w:rsidRDefault="00000000">
      <w:pPr>
        <w:pStyle w:val="ListBullet"/>
      </w:pPr>
      <w:r>
        <w:t>• CORS - Cross-Origin Resource Sharing support</w:t>
      </w:r>
    </w:p>
    <w:p w14:paraId="673C3929" w14:textId="77777777" w:rsidR="00E31E5E" w:rsidRDefault="00000000">
      <w:pPr>
        <w:pStyle w:val="ListBullet"/>
      </w:pPr>
      <w:r>
        <w:t>• JSON parsing - Request body parsing</w:t>
      </w:r>
    </w:p>
    <w:p w14:paraId="0C69BB61" w14:textId="77777777" w:rsidR="00E31E5E" w:rsidRDefault="00000000">
      <w:pPr>
        <w:pStyle w:val="ListBullet"/>
      </w:pPr>
      <w:r>
        <w:t>• Error handling - Comprehensive error management</w:t>
      </w:r>
    </w:p>
    <w:p w14:paraId="4F4637C7" w14:textId="77777777" w:rsidR="00E31E5E" w:rsidRDefault="00000000">
      <w:pPr>
        <w:pStyle w:val="ListBullet"/>
      </w:pPr>
      <w:r>
        <w:t>• Authentication - JWT token verification</w:t>
      </w:r>
    </w:p>
    <w:p w14:paraId="53D6A854" w14:textId="77777777" w:rsidR="00E31E5E" w:rsidRDefault="00000000">
      <w:pPr>
        <w:pStyle w:val="ListBullet"/>
      </w:pPr>
      <w:r>
        <w:t>• Logging - Request and response logging</w:t>
      </w:r>
    </w:p>
    <w:p w14:paraId="6D0492F4" w14:textId="77777777" w:rsidR="00E31E5E" w:rsidRDefault="00000000">
      <w:pPr>
        <w:pStyle w:val="Heading1"/>
      </w:pPr>
      <w:r>
        <w:t>6. Database Design</w:t>
      </w:r>
    </w:p>
    <w:p w14:paraId="63867ED1" w14:textId="77777777" w:rsidR="00E31E5E" w:rsidRDefault="00000000">
      <w:r>
        <w:t>The application supports both PostgreSQL and SQLite databases, providing flexibility for different deployment scenarios.</w:t>
      </w:r>
    </w:p>
    <w:p w14:paraId="39BC1296" w14:textId="77777777" w:rsidR="00E31E5E" w:rsidRDefault="00000000">
      <w:pPr>
        <w:pStyle w:val="Heading2"/>
      </w:pPr>
      <w:r>
        <w:t>Database Features</w:t>
      </w:r>
    </w:p>
    <w:p w14:paraId="7F21C53A" w14:textId="77777777" w:rsidR="00E31E5E" w:rsidRDefault="00000000">
      <w:pPr>
        <w:pStyle w:val="ListBullet"/>
      </w:pPr>
      <w:r>
        <w:t>• PostgreSQL 15 for production deployments</w:t>
      </w:r>
    </w:p>
    <w:p w14:paraId="4D983FE0" w14:textId="77777777" w:rsidR="00E31E5E" w:rsidRDefault="00000000">
      <w:pPr>
        <w:pStyle w:val="ListBullet"/>
      </w:pPr>
      <w:r>
        <w:t>• SQLite for development and lightweight deployments</w:t>
      </w:r>
    </w:p>
    <w:p w14:paraId="64D74D50" w14:textId="77777777" w:rsidR="00E31E5E" w:rsidRDefault="00000000">
      <w:pPr>
        <w:pStyle w:val="ListBullet"/>
      </w:pPr>
      <w:r>
        <w:t>• User authentication and authorization tables</w:t>
      </w:r>
    </w:p>
    <w:p w14:paraId="32BDE735" w14:textId="77777777" w:rsidR="00E31E5E" w:rsidRDefault="00000000">
      <w:pPr>
        <w:pStyle w:val="ListBullet"/>
      </w:pPr>
      <w:r>
        <w:t>• API request logging and monitoring</w:t>
      </w:r>
    </w:p>
    <w:p w14:paraId="3A5B9A5F" w14:textId="77777777" w:rsidR="00E31E5E" w:rsidRDefault="00000000">
      <w:pPr>
        <w:pStyle w:val="ListBullet"/>
      </w:pPr>
      <w:r>
        <w:t>• Data persistence and backup strategies</w:t>
      </w:r>
    </w:p>
    <w:p w14:paraId="673DF83D" w14:textId="77777777" w:rsidR="00E31E5E" w:rsidRDefault="00000000">
      <w:pPr>
        <w:pStyle w:val="ListBullet"/>
      </w:pPr>
      <w:r>
        <w:t>• Connection pooling and optimization</w:t>
      </w:r>
    </w:p>
    <w:p w14:paraId="4F69322C" w14:textId="77777777" w:rsidR="00E31E5E" w:rsidRDefault="00000000">
      <w:pPr>
        <w:pStyle w:val="Heading1"/>
      </w:pPr>
      <w:r>
        <w:t>7. Deployment &amp; DevOps</w:t>
      </w:r>
    </w:p>
    <w:p w14:paraId="11B69F0C" w14:textId="77777777" w:rsidR="00E31E5E" w:rsidRDefault="00000000">
      <w:r>
        <w:t>The application is containerized using Docker, providing consistent deployment across different environments.</w:t>
      </w:r>
    </w:p>
    <w:p w14:paraId="260059C4" w14:textId="77777777" w:rsidR="00E31E5E" w:rsidRDefault="00000000">
      <w:pPr>
        <w:pStyle w:val="Heading2"/>
      </w:pPr>
      <w:r>
        <w:t>Docker Configuration</w:t>
      </w:r>
    </w:p>
    <w:p w14:paraId="768075D6" w14:textId="77777777" w:rsidR="00E31E5E" w:rsidRDefault="00000000">
      <w:pPr>
        <w:pStyle w:val="ListBullet"/>
      </w:pPr>
      <w:r>
        <w:t>• Multi-container setup with Docker Compose</w:t>
      </w:r>
    </w:p>
    <w:p w14:paraId="39359771" w14:textId="77777777" w:rsidR="00E31E5E" w:rsidRDefault="00000000">
      <w:pPr>
        <w:pStyle w:val="ListBullet"/>
      </w:pPr>
      <w:r>
        <w:t>• PostgreSQL database container</w:t>
      </w:r>
    </w:p>
    <w:p w14:paraId="57FF97E6" w14:textId="77777777" w:rsidR="00E31E5E" w:rsidRDefault="00000000">
      <w:pPr>
        <w:pStyle w:val="ListBullet"/>
      </w:pPr>
      <w:r>
        <w:t>• Application container with Node.js runtime</w:t>
      </w:r>
    </w:p>
    <w:p w14:paraId="03734832" w14:textId="77777777" w:rsidR="00E31E5E" w:rsidRDefault="00000000">
      <w:pPr>
        <w:pStyle w:val="ListBullet"/>
      </w:pPr>
      <w:r>
        <w:t>• Volume management for data persistence</w:t>
      </w:r>
    </w:p>
    <w:p w14:paraId="78A56061" w14:textId="77777777" w:rsidR="00E31E5E" w:rsidRDefault="00000000">
      <w:pPr>
        <w:pStyle w:val="ListBullet"/>
      </w:pPr>
      <w:r>
        <w:t>• Network isolation and security</w:t>
      </w:r>
    </w:p>
    <w:p w14:paraId="7B6F6E9B" w14:textId="77777777" w:rsidR="00E31E5E" w:rsidRDefault="00000000">
      <w:pPr>
        <w:pStyle w:val="ListBullet"/>
      </w:pPr>
      <w:r>
        <w:t>• Health checks and monitoring</w:t>
      </w:r>
    </w:p>
    <w:p w14:paraId="7CF33CCC" w14:textId="77777777" w:rsidR="00E31E5E" w:rsidRDefault="00000000">
      <w:pPr>
        <w:pStyle w:val="Heading2"/>
      </w:pPr>
      <w:r>
        <w:t>Deployment Scripts</w:t>
      </w:r>
    </w:p>
    <w:p w14:paraId="1A704E21" w14:textId="77777777" w:rsidR="00E31E5E" w:rsidRDefault="00000000">
      <w:pPr>
        <w:pStyle w:val="ListBullet"/>
      </w:pPr>
      <w:r>
        <w:t>• PowerShell scripts for Windows deployment</w:t>
      </w:r>
    </w:p>
    <w:p w14:paraId="617210BE" w14:textId="77777777" w:rsidR="00E31E5E" w:rsidRDefault="00000000">
      <w:pPr>
        <w:pStyle w:val="ListBullet"/>
      </w:pPr>
      <w:r>
        <w:t>• Bash scripts for Linux/macOS deployment</w:t>
      </w:r>
    </w:p>
    <w:p w14:paraId="6FF9312C" w14:textId="77777777" w:rsidR="00E31E5E" w:rsidRDefault="00000000">
      <w:pPr>
        <w:pStyle w:val="ListBullet"/>
      </w:pPr>
      <w:r>
        <w:t>• Docker management scripts</w:t>
      </w:r>
    </w:p>
    <w:p w14:paraId="45E05141" w14:textId="77777777" w:rsidR="00E31E5E" w:rsidRDefault="00000000">
      <w:pPr>
        <w:pStyle w:val="ListBullet"/>
      </w:pPr>
      <w:r>
        <w:t>• Start/stop automation scripts</w:t>
      </w:r>
    </w:p>
    <w:p w14:paraId="499A1696" w14:textId="77777777" w:rsidR="00E31E5E" w:rsidRDefault="00000000">
      <w:pPr>
        <w:pStyle w:val="ListBullet"/>
      </w:pPr>
      <w:r>
        <w:lastRenderedPageBreak/>
        <w:t>• Health check and testing scripts</w:t>
      </w:r>
    </w:p>
    <w:p w14:paraId="37614884" w14:textId="77777777" w:rsidR="00E31E5E" w:rsidRDefault="00000000">
      <w:pPr>
        <w:pStyle w:val="Heading1"/>
      </w:pPr>
      <w:r>
        <w:t>8. Features &amp; Functionality</w:t>
      </w:r>
    </w:p>
    <w:p w14:paraId="2A27C97E" w14:textId="77777777" w:rsidR="00E31E5E" w:rsidRDefault="00000000">
      <w:pPr>
        <w:pStyle w:val="Heading2"/>
      </w:pPr>
      <w:r>
        <w:t>Core Features</w:t>
      </w:r>
    </w:p>
    <w:p w14:paraId="5369C2EF" w14:textId="77777777" w:rsidR="00E31E5E" w:rsidRDefault="00000000">
      <w:pPr>
        <w:pStyle w:val="ListBullet"/>
      </w:pPr>
      <w:r>
        <w:t>• User Authentication and Authorization</w:t>
      </w:r>
    </w:p>
    <w:p w14:paraId="1B6834B3" w14:textId="77777777" w:rsidR="00E31E5E" w:rsidRDefault="00000000">
      <w:pPr>
        <w:pStyle w:val="ListBullet"/>
      </w:pPr>
      <w:r>
        <w:t>• Dashboard with Real-time Metrics</w:t>
      </w:r>
    </w:p>
    <w:p w14:paraId="07BA83C2" w14:textId="77777777" w:rsidR="00E31E5E" w:rsidRDefault="00000000">
      <w:pPr>
        <w:pStyle w:val="ListBullet"/>
      </w:pPr>
      <w:r>
        <w:t>• Data Visualization with Charts</w:t>
      </w:r>
    </w:p>
    <w:p w14:paraId="195D5CF4" w14:textId="77777777" w:rsidR="00E31E5E" w:rsidRDefault="00000000">
      <w:pPr>
        <w:pStyle w:val="ListBullet"/>
      </w:pPr>
      <w:r>
        <w:t>• API Request Management</w:t>
      </w:r>
    </w:p>
    <w:p w14:paraId="2DC3CE50" w14:textId="77777777" w:rsidR="00E31E5E" w:rsidRDefault="00000000">
      <w:pPr>
        <w:pStyle w:val="ListBullet"/>
      </w:pPr>
      <w:r>
        <w:t>• Request Logging and Monitoring</w:t>
      </w:r>
    </w:p>
    <w:p w14:paraId="4BCEAC74" w14:textId="77777777" w:rsidR="00E31E5E" w:rsidRDefault="00000000">
      <w:pPr>
        <w:pStyle w:val="ListBullet"/>
      </w:pPr>
      <w:r>
        <w:t>• Daily Reporting System</w:t>
      </w:r>
    </w:p>
    <w:p w14:paraId="52BAAC5D" w14:textId="77777777" w:rsidR="00E31E5E" w:rsidRDefault="00000000">
      <w:pPr>
        <w:pStyle w:val="ListBullet"/>
      </w:pPr>
      <w:r>
        <w:t>• User Profile Management</w:t>
      </w:r>
    </w:p>
    <w:p w14:paraId="5E735DE6" w14:textId="77777777" w:rsidR="00E31E5E" w:rsidRDefault="00000000">
      <w:pPr>
        <w:pStyle w:val="ListBullet"/>
      </w:pPr>
      <w:r>
        <w:t>• Responsive Design for All Devices</w:t>
      </w:r>
    </w:p>
    <w:p w14:paraId="0AE632E6" w14:textId="77777777" w:rsidR="00E31E5E" w:rsidRDefault="00000000">
      <w:pPr>
        <w:pStyle w:val="Heading2"/>
      </w:pPr>
      <w:r>
        <w:t>Advanced Features</w:t>
      </w:r>
    </w:p>
    <w:p w14:paraId="3C3B5C13" w14:textId="77777777" w:rsidR="00E31E5E" w:rsidRDefault="00000000">
      <w:pPr>
        <w:pStyle w:val="ListBullet"/>
      </w:pPr>
      <w:r>
        <w:t>• JWT-based Security</w:t>
      </w:r>
    </w:p>
    <w:p w14:paraId="4C48196C" w14:textId="77777777" w:rsidR="00E31E5E" w:rsidRDefault="00000000">
      <w:pPr>
        <w:pStyle w:val="ListBullet"/>
      </w:pPr>
      <w:r>
        <w:t>• Role-based Access Control</w:t>
      </w:r>
    </w:p>
    <w:p w14:paraId="050419E2" w14:textId="77777777" w:rsidR="00E31E5E" w:rsidRDefault="00000000">
      <w:pPr>
        <w:pStyle w:val="ListBullet"/>
      </w:pPr>
      <w:r>
        <w:t>• Data Export Functionality</w:t>
      </w:r>
    </w:p>
    <w:p w14:paraId="096197D2" w14:textId="77777777" w:rsidR="00E31E5E" w:rsidRDefault="00000000">
      <w:pPr>
        <w:pStyle w:val="ListBullet"/>
      </w:pPr>
      <w:r>
        <w:t>• Real-time Updates</w:t>
      </w:r>
    </w:p>
    <w:p w14:paraId="000A06EB" w14:textId="77777777" w:rsidR="00E31E5E" w:rsidRDefault="00000000">
      <w:pPr>
        <w:pStyle w:val="ListBullet"/>
      </w:pPr>
      <w:r>
        <w:t>• Comprehensive Error Handling</w:t>
      </w:r>
    </w:p>
    <w:p w14:paraId="1BB81E9E" w14:textId="77777777" w:rsidR="00E31E5E" w:rsidRDefault="00000000">
      <w:pPr>
        <w:pStyle w:val="ListBullet"/>
      </w:pPr>
      <w:r>
        <w:t>• Performance Monitoring</w:t>
      </w:r>
    </w:p>
    <w:p w14:paraId="017B648D" w14:textId="77777777" w:rsidR="00E31E5E" w:rsidRDefault="00000000">
      <w:pPr>
        <w:pStyle w:val="ListBullet"/>
      </w:pPr>
      <w:r>
        <w:t>• Health Check Endpoints</w:t>
      </w:r>
    </w:p>
    <w:p w14:paraId="75CD2B78" w14:textId="77777777" w:rsidR="00E31E5E" w:rsidRDefault="00000000">
      <w:pPr>
        <w:pStyle w:val="Heading1"/>
      </w:pPr>
      <w:r>
        <w:t>9. Security Implementation</w:t>
      </w:r>
    </w:p>
    <w:p w14:paraId="5B0987EA" w14:textId="77777777" w:rsidR="00E31E5E" w:rsidRDefault="00000000">
      <w:r>
        <w:t>Security is a top priority in the Dashboard 2025 application, with multiple layers of protection implemented.</w:t>
      </w:r>
    </w:p>
    <w:p w14:paraId="17B001FD" w14:textId="77777777" w:rsidR="00E31E5E" w:rsidRDefault="00000000">
      <w:pPr>
        <w:pStyle w:val="Heading2"/>
      </w:pPr>
      <w:r>
        <w:t>Security Measures</w:t>
      </w:r>
    </w:p>
    <w:p w14:paraId="5649028D" w14:textId="77777777" w:rsidR="00E31E5E" w:rsidRDefault="00000000">
      <w:pPr>
        <w:pStyle w:val="ListBullet"/>
      </w:pPr>
      <w:r>
        <w:t>• JWT (JSON Web Token) Authentication</w:t>
      </w:r>
    </w:p>
    <w:p w14:paraId="49F3CB8A" w14:textId="77777777" w:rsidR="00E31E5E" w:rsidRDefault="00000000">
      <w:pPr>
        <w:pStyle w:val="ListBullet"/>
      </w:pPr>
      <w:r>
        <w:t>• Password Hashing with bcryptjs</w:t>
      </w:r>
    </w:p>
    <w:p w14:paraId="28D451B0" w14:textId="77777777" w:rsidR="00E31E5E" w:rsidRDefault="00000000">
      <w:pPr>
        <w:pStyle w:val="ListBullet"/>
      </w:pPr>
      <w:r>
        <w:t>• Protected Routes and Middleware</w:t>
      </w:r>
    </w:p>
    <w:p w14:paraId="744E9DA2" w14:textId="77777777" w:rsidR="00E31E5E" w:rsidRDefault="00000000">
      <w:pPr>
        <w:pStyle w:val="ListBullet"/>
      </w:pPr>
      <w:r>
        <w:t>• CORS Configuration</w:t>
      </w:r>
    </w:p>
    <w:p w14:paraId="070241BF" w14:textId="77777777" w:rsidR="00E31E5E" w:rsidRDefault="00000000">
      <w:pPr>
        <w:pStyle w:val="ListBullet"/>
      </w:pPr>
      <w:r>
        <w:t>• Input Validation and Sanitization</w:t>
      </w:r>
    </w:p>
    <w:p w14:paraId="7CA0F375" w14:textId="77777777" w:rsidR="00E31E5E" w:rsidRDefault="00000000">
      <w:pPr>
        <w:pStyle w:val="ListBullet"/>
      </w:pPr>
      <w:r>
        <w:t>• Secure HTTP Headers</w:t>
      </w:r>
    </w:p>
    <w:p w14:paraId="45A8BCC0" w14:textId="77777777" w:rsidR="00E31E5E" w:rsidRDefault="00000000">
      <w:pPr>
        <w:pStyle w:val="ListBullet"/>
      </w:pPr>
      <w:r>
        <w:t>• Environment Variable Management</w:t>
      </w:r>
    </w:p>
    <w:p w14:paraId="755DE54B" w14:textId="77777777" w:rsidR="00E31E5E" w:rsidRDefault="00000000">
      <w:pPr>
        <w:pStyle w:val="ListBullet"/>
      </w:pPr>
      <w:r>
        <w:t>• Database Connection Security</w:t>
      </w:r>
    </w:p>
    <w:p w14:paraId="2E325C64" w14:textId="77777777" w:rsidR="00E31E5E" w:rsidRDefault="00000000">
      <w:pPr>
        <w:pStyle w:val="Heading1"/>
      </w:pPr>
      <w:r>
        <w:t>10. Testing Strategy</w:t>
      </w:r>
    </w:p>
    <w:p w14:paraId="5D0F42C4" w14:textId="77777777" w:rsidR="00E31E5E" w:rsidRDefault="00000000">
      <w:r>
        <w:t>The project implements a comprehensive testing strategy to ensure code quality and reliability.</w:t>
      </w:r>
    </w:p>
    <w:p w14:paraId="2D813C43" w14:textId="77777777" w:rsidR="00E31E5E" w:rsidRDefault="00000000">
      <w:pPr>
        <w:pStyle w:val="Heading2"/>
      </w:pPr>
      <w:r>
        <w:lastRenderedPageBreak/>
        <w:t>Testing Approaches</w:t>
      </w:r>
    </w:p>
    <w:p w14:paraId="51F18EC3" w14:textId="77777777" w:rsidR="00E31E5E" w:rsidRDefault="00000000">
      <w:pPr>
        <w:pStyle w:val="ListBullet"/>
      </w:pPr>
      <w:r>
        <w:t>• Unit Testing with Jest</w:t>
      </w:r>
    </w:p>
    <w:p w14:paraId="3AFEA010" w14:textId="77777777" w:rsidR="00E31E5E" w:rsidRDefault="00000000">
      <w:pPr>
        <w:pStyle w:val="ListBullet"/>
      </w:pPr>
      <w:r>
        <w:t>• Integration Testing</w:t>
      </w:r>
    </w:p>
    <w:p w14:paraId="554F5BC1" w14:textId="77777777" w:rsidR="00E31E5E" w:rsidRDefault="00000000">
      <w:pPr>
        <w:pStyle w:val="ListBullet"/>
      </w:pPr>
      <w:r>
        <w:t>• API Endpoint Testing</w:t>
      </w:r>
    </w:p>
    <w:p w14:paraId="607FE210" w14:textId="77777777" w:rsidR="00E31E5E" w:rsidRDefault="00000000">
      <w:pPr>
        <w:pStyle w:val="ListBullet"/>
      </w:pPr>
      <w:r>
        <w:t>• Frontend Component Testing</w:t>
      </w:r>
    </w:p>
    <w:p w14:paraId="25106FAF" w14:textId="77777777" w:rsidR="00E31E5E" w:rsidRDefault="00000000">
      <w:pPr>
        <w:pStyle w:val="ListBullet"/>
      </w:pPr>
      <w:r>
        <w:t>• Database Connection Testing</w:t>
      </w:r>
    </w:p>
    <w:p w14:paraId="02994752" w14:textId="77777777" w:rsidR="00E31E5E" w:rsidRDefault="00000000">
      <w:pPr>
        <w:pStyle w:val="ListBullet"/>
      </w:pPr>
      <w:r>
        <w:t>• Docker Container Testing</w:t>
      </w:r>
    </w:p>
    <w:p w14:paraId="4D51D7D9" w14:textId="77777777" w:rsidR="00E31E5E" w:rsidRDefault="00000000">
      <w:pPr>
        <w:pStyle w:val="ListBullet"/>
      </w:pPr>
      <w:r>
        <w:t>• Performance Testing</w:t>
      </w:r>
    </w:p>
    <w:p w14:paraId="57D28F7A" w14:textId="77777777" w:rsidR="00E31E5E" w:rsidRDefault="00000000">
      <w:pPr>
        <w:pStyle w:val="ListBullet"/>
      </w:pPr>
      <w:r>
        <w:t>• Security Testing</w:t>
      </w:r>
    </w:p>
    <w:p w14:paraId="43D71E87" w14:textId="77777777" w:rsidR="00E31E5E" w:rsidRDefault="00000000">
      <w:pPr>
        <w:pStyle w:val="Heading1"/>
      </w:pPr>
      <w:r>
        <w:t>11. Project Timeline</w:t>
      </w:r>
    </w:p>
    <w:p w14:paraId="2EBAE767" w14:textId="77777777" w:rsidR="00E31E5E" w:rsidRDefault="00000000">
      <w:r>
        <w:t>The project follows an iterative development approach with regular milestones and deliverables.</w:t>
      </w:r>
    </w:p>
    <w:p w14:paraId="534C2366" w14:textId="77777777" w:rsidR="00E31E5E" w:rsidRDefault="00000000">
      <w:pPr>
        <w:pStyle w:val="Heading2"/>
      </w:pPr>
      <w:r>
        <w:t>Development Phases</w:t>
      </w:r>
    </w:p>
    <w:p w14:paraId="2AF6D6C0" w14:textId="77777777" w:rsidR="00E31E5E" w:rsidRDefault="00000000">
      <w:pPr>
        <w:pStyle w:val="ListBullet"/>
      </w:pPr>
      <w:r>
        <w:t>• Phase 1: Project Setup and Architecture Design</w:t>
      </w:r>
    </w:p>
    <w:p w14:paraId="5A993D4B" w14:textId="77777777" w:rsidR="00E31E5E" w:rsidRDefault="00000000">
      <w:pPr>
        <w:pStyle w:val="ListBullet"/>
      </w:pPr>
      <w:r>
        <w:t>• Phase 2: Backend API Development</w:t>
      </w:r>
    </w:p>
    <w:p w14:paraId="43D15344" w14:textId="77777777" w:rsidR="00E31E5E" w:rsidRDefault="00000000">
      <w:pPr>
        <w:pStyle w:val="ListBullet"/>
      </w:pPr>
      <w:r>
        <w:t>• Phase 3: Frontend Component Development</w:t>
      </w:r>
    </w:p>
    <w:p w14:paraId="50743C8E" w14:textId="77777777" w:rsidR="00E31E5E" w:rsidRDefault="00000000">
      <w:pPr>
        <w:pStyle w:val="ListBullet"/>
      </w:pPr>
      <w:r>
        <w:t>• Phase 4: Database Design and Implementation</w:t>
      </w:r>
    </w:p>
    <w:p w14:paraId="16440029" w14:textId="77777777" w:rsidR="00E31E5E" w:rsidRDefault="00000000">
      <w:pPr>
        <w:pStyle w:val="ListBullet"/>
      </w:pPr>
      <w:r>
        <w:t>• Phase 5: Authentication and Security</w:t>
      </w:r>
    </w:p>
    <w:p w14:paraId="49C6DFF0" w14:textId="77777777" w:rsidR="00E31E5E" w:rsidRDefault="00000000">
      <w:pPr>
        <w:pStyle w:val="ListBullet"/>
      </w:pPr>
      <w:r>
        <w:t>• Phase 6: Testing and Quality Assurance</w:t>
      </w:r>
    </w:p>
    <w:p w14:paraId="6D89D91F" w14:textId="77777777" w:rsidR="00E31E5E" w:rsidRDefault="00000000">
      <w:pPr>
        <w:pStyle w:val="ListBullet"/>
      </w:pPr>
      <w:r>
        <w:t>• Phase 7: Deployment and DevOps</w:t>
      </w:r>
    </w:p>
    <w:p w14:paraId="5C5B596B" w14:textId="77777777" w:rsidR="00E31E5E" w:rsidRDefault="00000000">
      <w:pPr>
        <w:pStyle w:val="ListBullet"/>
      </w:pPr>
      <w:r>
        <w:t>• Phase 8: Documentation and Training</w:t>
      </w:r>
    </w:p>
    <w:p w14:paraId="37825216" w14:textId="77777777" w:rsidR="00E31E5E" w:rsidRDefault="00000000">
      <w:pPr>
        <w:pStyle w:val="Heading1"/>
      </w:pPr>
      <w:r>
        <w:t>12. Risk Assessment</w:t>
      </w:r>
    </w:p>
    <w:p w14:paraId="1D93E545" w14:textId="77777777" w:rsidR="00E31E5E" w:rsidRDefault="00000000">
      <w:r>
        <w:t>Identifying and mitigating potential risks is crucial for project success.</w:t>
      </w:r>
    </w:p>
    <w:p w14:paraId="4DCF4249" w14:textId="77777777" w:rsidR="00E31E5E" w:rsidRDefault="00000000">
      <w:pPr>
        <w:pStyle w:val="Heading2"/>
      </w:pPr>
      <w:r>
        <w:t>Identified Risks</w:t>
      </w:r>
    </w:p>
    <w:p w14:paraId="232EC988" w14:textId="77777777" w:rsidR="00E31E5E" w:rsidRDefault="00000000">
      <w:pPr>
        <w:pStyle w:val="ListBullet"/>
      </w:pPr>
      <w:r>
        <w:t>• Technical Risks: Framework compatibility and version updates</w:t>
      </w:r>
    </w:p>
    <w:p w14:paraId="54F6262B" w14:textId="77777777" w:rsidR="00E31E5E" w:rsidRDefault="00000000">
      <w:pPr>
        <w:pStyle w:val="ListBullet"/>
      </w:pPr>
      <w:r>
        <w:t>• Security Risks: Authentication vulnerabilities and data breaches</w:t>
      </w:r>
    </w:p>
    <w:p w14:paraId="02232F91" w14:textId="77777777" w:rsidR="00E31E5E" w:rsidRDefault="00000000">
      <w:pPr>
        <w:pStyle w:val="ListBullet"/>
      </w:pPr>
      <w:r>
        <w:t>• Performance Risks: Database bottlenecks and slow response times</w:t>
      </w:r>
    </w:p>
    <w:p w14:paraId="1AE48F64" w14:textId="77777777" w:rsidR="00E31E5E" w:rsidRDefault="00000000">
      <w:pPr>
        <w:pStyle w:val="ListBullet"/>
      </w:pPr>
      <w:r>
        <w:t>• Deployment Risks: Container orchestration and scaling issues</w:t>
      </w:r>
    </w:p>
    <w:p w14:paraId="4D5DAE45" w14:textId="77777777" w:rsidR="00E31E5E" w:rsidRDefault="00000000">
      <w:pPr>
        <w:pStyle w:val="ListBullet"/>
      </w:pPr>
      <w:r>
        <w:t>• Maintenance Risks: Code complexity and technical debt</w:t>
      </w:r>
    </w:p>
    <w:p w14:paraId="1DF36DBA" w14:textId="77777777" w:rsidR="00E31E5E" w:rsidRDefault="00000000">
      <w:pPr>
        <w:pStyle w:val="ListBullet"/>
      </w:pPr>
      <w:r>
        <w:t>• User Adoption Risks: Learning curve and feature complexity</w:t>
      </w:r>
    </w:p>
    <w:p w14:paraId="1EC53830" w14:textId="77777777" w:rsidR="00E31E5E" w:rsidRDefault="00000000">
      <w:pPr>
        <w:pStyle w:val="Heading2"/>
      </w:pPr>
      <w:r>
        <w:t>Risk Mitigation Strategies</w:t>
      </w:r>
    </w:p>
    <w:p w14:paraId="0F094515" w14:textId="77777777" w:rsidR="00E31E5E" w:rsidRDefault="00000000">
      <w:pPr>
        <w:pStyle w:val="ListBullet"/>
      </w:pPr>
      <w:r>
        <w:t>• Regular code reviews and testing</w:t>
      </w:r>
    </w:p>
    <w:p w14:paraId="71AC0095" w14:textId="77777777" w:rsidR="00E31E5E" w:rsidRDefault="00000000">
      <w:pPr>
        <w:pStyle w:val="ListBullet"/>
      </w:pPr>
      <w:r>
        <w:t>• Security audits and penetration testing</w:t>
      </w:r>
    </w:p>
    <w:p w14:paraId="6E9F38AE" w14:textId="77777777" w:rsidR="00E31E5E" w:rsidRDefault="00000000">
      <w:pPr>
        <w:pStyle w:val="ListBullet"/>
      </w:pPr>
      <w:r>
        <w:t>• Performance monitoring and optimization</w:t>
      </w:r>
    </w:p>
    <w:p w14:paraId="6D4E626B" w14:textId="77777777" w:rsidR="00E31E5E" w:rsidRDefault="00000000">
      <w:pPr>
        <w:pStyle w:val="ListBullet"/>
      </w:pPr>
      <w:r>
        <w:t>• Automated deployment and rollback procedures</w:t>
      </w:r>
    </w:p>
    <w:p w14:paraId="7322A2C5" w14:textId="77777777" w:rsidR="00E31E5E" w:rsidRDefault="00000000">
      <w:pPr>
        <w:pStyle w:val="ListBullet"/>
      </w:pPr>
      <w:r>
        <w:lastRenderedPageBreak/>
        <w:t>• Code documentation and standards enforcement</w:t>
      </w:r>
    </w:p>
    <w:p w14:paraId="12CB622B" w14:textId="77777777" w:rsidR="00E31E5E" w:rsidRDefault="00000000">
      <w:pPr>
        <w:pStyle w:val="ListBullet"/>
      </w:pPr>
      <w:r>
        <w:t>• User training and feedback collection</w:t>
      </w:r>
    </w:p>
    <w:p w14:paraId="1F81D62D" w14:textId="77777777" w:rsidR="00E31E5E" w:rsidRDefault="00000000">
      <w:pPr>
        <w:pStyle w:val="Heading1"/>
      </w:pPr>
      <w:r>
        <w:t>13. Future Roadmap</w:t>
      </w:r>
    </w:p>
    <w:p w14:paraId="53024BEC" w14:textId="77777777" w:rsidR="00E31E5E" w:rsidRDefault="00000000">
      <w:r>
        <w:t>The Dashboard 2025 project has a clear vision for future enhancements and scalability.</w:t>
      </w:r>
    </w:p>
    <w:p w14:paraId="1A2772D4" w14:textId="77777777" w:rsidR="00E31E5E" w:rsidRDefault="00000000">
      <w:pPr>
        <w:pStyle w:val="Heading2"/>
      </w:pPr>
      <w:r>
        <w:t>Planned Enhancements</w:t>
      </w:r>
    </w:p>
    <w:p w14:paraId="766CFD8A" w14:textId="77777777" w:rsidR="00E31E5E" w:rsidRDefault="00000000">
      <w:pPr>
        <w:pStyle w:val="ListBullet"/>
      </w:pPr>
      <w:r>
        <w:t>• Advanced Analytics and Machine Learning Integration</w:t>
      </w:r>
    </w:p>
    <w:p w14:paraId="4E477EC2" w14:textId="77777777" w:rsidR="00E31E5E" w:rsidRDefault="00000000">
      <w:pPr>
        <w:pStyle w:val="ListBullet"/>
      </w:pPr>
      <w:r>
        <w:t>• Real-time Collaboration Features</w:t>
      </w:r>
    </w:p>
    <w:p w14:paraId="27D6BA69" w14:textId="77777777" w:rsidR="00E31E5E" w:rsidRDefault="00000000">
      <w:pPr>
        <w:pStyle w:val="ListBullet"/>
      </w:pPr>
      <w:r>
        <w:t>• Mobile Application Development</w:t>
      </w:r>
    </w:p>
    <w:p w14:paraId="73BA1121" w14:textId="77777777" w:rsidR="00E31E5E" w:rsidRDefault="00000000">
      <w:pPr>
        <w:pStyle w:val="ListBullet"/>
      </w:pPr>
      <w:r>
        <w:t>• Advanced Reporting and Export Options</w:t>
      </w:r>
    </w:p>
    <w:p w14:paraId="443007AA" w14:textId="77777777" w:rsidR="00E31E5E" w:rsidRDefault="00000000">
      <w:pPr>
        <w:pStyle w:val="ListBullet"/>
      </w:pPr>
      <w:r>
        <w:t>• Third-party API Integrations</w:t>
      </w:r>
    </w:p>
    <w:p w14:paraId="01A2D529" w14:textId="77777777" w:rsidR="00E31E5E" w:rsidRDefault="00000000">
      <w:pPr>
        <w:pStyle w:val="ListBullet"/>
      </w:pPr>
      <w:r>
        <w:t>• Multi-tenant Architecture Support</w:t>
      </w:r>
    </w:p>
    <w:p w14:paraId="5ED8358C" w14:textId="77777777" w:rsidR="00E31E5E" w:rsidRDefault="00000000">
      <w:pPr>
        <w:pStyle w:val="ListBullet"/>
      </w:pPr>
      <w:r>
        <w:t>• Advanced Security Features (2FA, SSO)</w:t>
      </w:r>
    </w:p>
    <w:p w14:paraId="278B29C8" w14:textId="77777777" w:rsidR="00E31E5E" w:rsidRDefault="00000000">
      <w:pPr>
        <w:pStyle w:val="ListBullet"/>
      </w:pPr>
      <w:r>
        <w:t>• Performance Optimization and Caching</w:t>
      </w:r>
    </w:p>
    <w:p w14:paraId="20CEAE82" w14:textId="77777777" w:rsidR="00E31E5E" w:rsidRDefault="00000000">
      <w:pPr>
        <w:pStyle w:val="Heading2"/>
      </w:pPr>
      <w:r>
        <w:t>Scalability Plans</w:t>
      </w:r>
    </w:p>
    <w:p w14:paraId="34096454" w14:textId="77777777" w:rsidR="00E31E5E" w:rsidRDefault="00000000">
      <w:pPr>
        <w:pStyle w:val="ListBullet"/>
      </w:pPr>
      <w:r>
        <w:t>• Microservices Architecture Evolution</w:t>
      </w:r>
    </w:p>
    <w:p w14:paraId="675ABFB5" w14:textId="77777777" w:rsidR="00E31E5E" w:rsidRDefault="00000000">
      <w:pPr>
        <w:pStyle w:val="ListBullet"/>
      </w:pPr>
      <w:r>
        <w:t>• Load Balancing and Auto-scaling</w:t>
      </w:r>
    </w:p>
    <w:p w14:paraId="1F7970C0" w14:textId="77777777" w:rsidR="00E31E5E" w:rsidRDefault="00000000">
      <w:pPr>
        <w:pStyle w:val="ListBullet"/>
      </w:pPr>
      <w:r>
        <w:t>• Database Sharding and Replication</w:t>
      </w:r>
    </w:p>
    <w:p w14:paraId="10E7421B" w14:textId="77777777" w:rsidR="00E31E5E" w:rsidRDefault="00000000">
      <w:pPr>
        <w:pStyle w:val="ListBullet"/>
      </w:pPr>
      <w:r>
        <w:t>• CDN Integration for Global Performance</w:t>
      </w:r>
    </w:p>
    <w:p w14:paraId="12DFBCCF" w14:textId="77777777" w:rsidR="00E31E5E" w:rsidRDefault="00000000">
      <w:pPr>
        <w:pStyle w:val="ListBullet"/>
      </w:pPr>
      <w:r>
        <w:t>• Kubernetes Deployment Support</w:t>
      </w:r>
    </w:p>
    <w:p w14:paraId="2C5B111D" w14:textId="77777777" w:rsidR="00E31E5E" w:rsidRDefault="00000000">
      <w:pPr>
        <w:pStyle w:val="ListBullet"/>
      </w:pPr>
      <w:r>
        <w:t>• Monitoring and Observability Tools</w:t>
      </w:r>
    </w:p>
    <w:p w14:paraId="3CAC5D0D" w14:textId="77777777" w:rsidR="00E31E5E" w:rsidRDefault="00000000">
      <w:pPr>
        <w:pStyle w:val="Heading1"/>
      </w:pPr>
      <w:r>
        <w:t>14. Conclusion</w:t>
      </w:r>
    </w:p>
    <w:p w14:paraId="3B7A9B8E" w14:textId="77777777" w:rsidR="00E31E5E" w:rsidRDefault="00000000">
      <w:r>
        <w:br/>
        <w:t xml:space="preserve">    The Dashboard 2025 project represents a modern, scalable, and secure solution for dashboard applications. </w:t>
      </w:r>
      <w:r>
        <w:br/>
        <w:t xml:space="preserve">    With its PERN stack architecture, Docker containerization, and comprehensive feature set, the application </w:t>
      </w:r>
      <w:r>
        <w:br/>
        <w:t xml:space="preserve">    provides a solid foundation for data visualization and management needs.</w:t>
      </w:r>
      <w:r>
        <w:br/>
        <w:t xml:space="preserve">    </w:t>
      </w:r>
      <w:r>
        <w:br/>
        <w:t xml:space="preserve">    The project demonstrates best practices in modern web development, including:</w:t>
      </w:r>
      <w:r>
        <w:br/>
        <w:t xml:space="preserve">    • Secure authentication and authorization</w:t>
      </w:r>
      <w:r>
        <w:br/>
        <w:t xml:space="preserve">    • Responsive and intuitive user interface</w:t>
      </w:r>
      <w:r>
        <w:br/>
        <w:t xml:space="preserve">    • Scalable backend architecture</w:t>
      </w:r>
      <w:r>
        <w:br/>
        <w:t xml:space="preserve">    • Comprehensive testing and deployment strategies</w:t>
      </w:r>
      <w:r>
        <w:br/>
        <w:t xml:space="preserve">    • Professional documentation and maintenance procedures</w:t>
      </w:r>
      <w:r>
        <w:br/>
        <w:t xml:space="preserve">    </w:t>
      </w:r>
      <w:r>
        <w:br/>
        <w:t xml:space="preserve">    The modular design and containerized deployment make it easy to scale and maintain, while the modern </w:t>
      </w:r>
      <w:r>
        <w:br/>
      </w:r>
      <w:r>
        <w:lastRenderedPageBreak/>
        <w:t xml:space="preserve">    technology stack ensures long-term viability and performance. The project is well-positioned for future </w:t>
      </w:r>
      <w:r>
        <w:br/>
        <w:t xml:space="preserve">    enhancements and can serve as a foundation for more complex enterprise applications.</w:t>
      </w:r>
      <w:r>
        <w:br/>
        <w:t xml:space="preserve">    </w:t>
      </w:r>
    </w:p>
    <w:p w14:paraId="69AE7CA3" w14:textId="77777777" w:rsidR="00E31E5E" w:rsidRDefault="00000000">
      <w:r>
        <w:br w:type="page"/>
      </w:r>
    </w:p>
    <w:p w14:paraId="65F06230" w14:textId="77777777" w:rsidR="00E31E5E" w:rsidRDefault="00000000">
      <w:pPr>
        <w:pStyle w:val="Heading1"/>
      </w:pPr>
      <w:r>
        <w:lastRenderedPageBreak/>
        <w:t>Appendices</w:t>
      </w:r>
    </w:p>
    <w:p w14:paraId="51F3B7A2" w14:textId="77777777" w:rsidR="00E31E5E" w:rsidRDefault="00000000">
      <w:pPr>
        <w:pStyle w:val="Heading2"/>
      </w:pPr>
      <w:r>
        <w:t>Appendix A: Project Structure</w:t>
      </w:r>
    </w:p>
    <w:p w14:paraId="0DD8A6C9" w14:textId="77777777" w:rsidR="00E31E5E" w:rsidRDefault="00000000">
      <w:r>
        <w:t>The project follows a well-organized directory structure that promotes maintainability and scalability.</w:t>
      </w:r>
    </w:p>
    <w:p w14:paraId="4B8313D5" w14:textId="77777777" w:rsidR="00E31E5E" w:rsidRDefault="00000000">
      <w:pPr>
        <w:pStyle w:val="Heading2"/>
      </w:pPr>
      <w:r>
        <w:t>Appendix B: API Documentation</w:t>
      </w:r>
    </w:p>
    <w:p w14:paraId="7E9CAFA9" w14:textId="77777777" w:rsidR="00E31E5E" w:rsidRDefault="00000000">
      <w:r>
        <w:t>Comprehensive API documentation is available for all endpoints, including request/response formats and authentication requirements.</w:t>
      </w:r>
    </w:p>
    <w:p w14:paraId="5C0BEC11" w14:textId="77777777" w:rsidR="00E31E5E" w:rsidRDefault="00000000">
      <w:pPr>
        <w:pStyle w:val="Heading2"/>
      </w:pPr>
      <w:r>
        <w:t>Appendix C: Deployment Guide</w:t>
      </w:r>
    </w:p>
    <w:p w14:paraId="506C23D0" w14:textId="77777777" w:rsidR="00E31E5E" w:rsidRDefault="00000000">
      <w:r>
        <w:t>Detailed deployment instructions are provided for both development and production environments.</w:t>
      </w:r>
    </w:p>
    <w:sectPr w:rsidR="00E31E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285578">
    <w:abstractNumId w:val="8"/>
  </w:num>
  <w:num w:numId="2" w16cid:durableId="21440093">
    <w:abstractNumId w:val="6"/>
  </w:num>
  <w:num w:numId="3" w16cid:durableId="746791">
    <w:abstractNumId w:val="5"/>
  </w:num>
  <w:num w:numId="4" w16cid:durableId="1172792852">
    <w:abstractNumId w:val="4"/>
  </w:num>
  <w:num w:numId="5" w16cid:durableId="1237860678">
    <w:abstractNumId w:val="7"/>
  </w:num>
  <w:num w:numId="6" w16cid:durableId="1562910282">
    <w:abstractNumId w:val="3"/>
  </w:num>
  <w:num w:numId="7" w16cid:durableId="93331644">
    <w:abstractNumId w:val="2"/>
  </w:num>
  <w:num w:numId="8" w16cid:durableId="1514225263">
    <w:abstractNumId w:val="1"/>
  </w:num>
  <w:num w:numId="9" w16cid:durableId="1640378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6F74"/>
    <w:rsid w:val="00CB0664"/>
    <w:rsid w:val="00D32F0E"/>
    <w:rsid w:val="00E31E5E"/>
    <w:rsid w:val="00FC693F"/>
    <w:rsid w:val="00FE3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FE0D3"/>
  <w14:defaultImageDpi w14:val="300"/>
  <w15:docId w15:val="{77EB17F6-95A9-485F-B046-88F7087C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Dashboard 2025 Project Report</vt:lpstr>
    </vt:vector>
  </TitlesOfParts>
  <Manager/>
  <Company/>
  <LinksUpToDate>false</LinksUpToDate>
  <CharactersWithSpaces>9710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2025 Project Report</dc:title>
  <dc:subject>Comprehensive Project Documentation</dc:subject>
  <dc:creator>Development Team</dc:creator>
  <cp:keywords/>
  <dc:description>generated by python-docx</dc:description>
  <cp:lastModifiedBy>Vishnupriyan Natarajan</cp:lastModifiedBy>
  <cp:revision>3</cp:revision>
  <dcterms:created xsi:type="dcterms:W3CDTF">2025-08-14T22:01:00Z</dcterms:created>
  <dcterms:modified xsi:type="dcterms:W3CDTF">2025-08-14T17:52:00Z</dcterms:modified>
  <cp:category/>
</cp:coreProperties>
</file>